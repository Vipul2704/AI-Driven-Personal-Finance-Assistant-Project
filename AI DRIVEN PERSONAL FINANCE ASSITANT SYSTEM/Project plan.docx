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30D11" w14:textId="76DA65BF" w:rsidR="00812167" w:rsidRPr="009C75BA" w:rsidRDefault="00000000">
      <w:pPr>
        <w:rPr>
          <w:sz w:val="54"/>
          <w:szCs w:val="54"/>
        </w:rPr>
      </w:pPr>
      <w:r w:rsidRPr="009C75BA">
        <w:rPr>
          <w:sz w:val="54"/>
          <w:szCs w:val="54"/>
        </w:rPr>
        <w:t>AI Driven Personal Finance Assistant</w:t>
      </w:r>
    </w:p>
    <w:p w14:paraId="107BFBE1" w14:textId="02AAA32F" w:rsidR="009C75BA" w:rsidRPr="009C75BA" w:rsidRDefault="009C75BA">
      <w:pPr>
        <w:rPr>
          <w:b/>
          <w:bCs/>
          <w:sz w:val="52"/>
          <w:szCs w:val="52"/>
        </w:rPr>
      </w:pPr>
      <w:r w:rsidRPr="009C75BA">
        <w:rPr>
          <w:b/>
          <w:bCs/>
          <w:sz w:val="52"/>
          <w:szCs w:val="52"/>
        </w:rPr>
        <w:t>Project plan</w:t>
      </w:r>
    </w:p>
    <w:p w14:paraId="03792743" w14:textId="77777777" w:rsidR="00812167" w:rsidRPr="009C75BA" w:rsidRDefault="00000000">
      <w:pPr>
        <w:rPr>
          <w:b/>
          <w:bCs/>
          <w:sz w:val="30"/>
          <w:szCs w:val="30"/>
        </w:rPr>
      </w:pPr>
      <w:r w:rsidRPr="009C75BA">
        <w:rPr>
          <w:b/>
          <w:bCs/>
          <w:sz w:val="30"/>
          <w:szCs w:val="30"/>
        </w:rPr>
        <w:t>Project Duration: February 2025 – April 20, 2025</w:t>
      </w:r>
    </w:p>
    <w:p w14:paraId="59E3DFE6" w14:textId="77777777" w:rsidR="00812167" w:rsidRPr="009C75BA" w:rsidRDefault="00000000">
      <w:pPr>
        <w:pStyle w:val="Heading1"/>
        <w:rPr>
          <w:color w:val="000000" w:themeColor="text1"/>
          <w:sz w:val="32"/>
          <w:szCs w:val="32"/>
        </w:rPr>
      </w:pPr>
      <w:r w:rsidRPr="009C75BA">
        <w:rPr>
          <w:color w:val="000000" w:themeColor="text1"/>
          <w:sz w:val="32"/>
          <w:szCs w:val="32"/>
        </w:rPr>
        <w:t>1. Project Overview</w:t>
      </w:r>
    </w:p>
    <w:p w14:paraId="16115AFE" w14:textId="77777777" w:rsidR="00812167" w:rsidRPr="009C75BA" w:rsidRDefault="00000000">
      <w:pPr>
        <w:rPr>
          <w:sz w:val="28"/>
          <w:szCs w:val="28"/>
        </w:rPr>
      </w:pPr>
      <w:r w:rsidRPr="009C75BA">
        <w:rPr>
          <w:sz w:val="28"/>
          <w:szCs w:val="28"/>
        </w:rPr>
        <w:t>The AI Driven Personal Finance Assistant is a mobile/web-based application designed to help users manage and improve their financial health. It offers features like budget tracking, AI-powered financial insights, automated bill reminders, goal setting, and transaction categorization. The system will securely integrate users' bank accounts to provide real-time, personalized financial overviews and suggestions to enhance money management.</w:t>
      </w:r>
    </w:p>
    <w:p w14:paraId="32DC6CFC" w14:textId="77777777" w:rsidR="00812167" w:rsidRPr="009C75BA" w:rsidRDefault="00000000">
      <w:pPr>
        <w:pStyle w:val="Heading1"/>
        <w:rPr>
          <w:color w:val="000000" w:themeColor="text1"/>
          <w:sz w:val="32"/>
          <w:szCs w:val="32"/>
        </w:rPr>
      </w:pPr>
      <w:r w:rsidRPr="009C75BA">
        <w:rPr>
          <w:color w:val="000000" w:themeColor="text1"/>
          <w:sz w:val="32"/>
          <w:szCs w:val="32"/>
        </w:rPr>
        <w:t>2. Project Objectives</w:t>
      </w:r>
    </w:p>
    <w:p w14:paraId="4D4DC78D" w14:textId="77777777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Enable secure user registration, login, and account management.</w:t>
      </w:r>
    </w:p>
    <w:p w14:paraId="3BED5B6B" w14:textId="77777777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Provide real-time financial overview by linking bank accounts.</w:t>
      </w:r>
    </w:p>
    <w:p w14:paraId="1BD8E0A1" w14:textId="77777777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Automatically categorize transactions and generate monthly reports.</w:t>
      </w:r>
    </w:p>
    <w:p w14:paraId="6A2E4246" w14:textId="77777777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Allow users to set and track personalized budgets and savings goals.</w:t>
      </w:r>
    </w:p>
    <w:p w14:paraId="0BB163B4" w14:textId="77777777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Send reminders for upcoming bills and alert users when budgets are exceeded.</w:t>
      </w:r>
    </w:p>
    <w:p w14:paraId="2F4AB5ED" w14:textId="77777777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Offer AI-generated suggestions to improve spending habits.</w:t>
      </w:r>
    </w:p>
    <w:p w14:paraId="60320E27" w14:textId="77777777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Allow users to export financial data in PDF or Excel formats.</w:t>
      </w:r>
    </w:p>
    <w:p w14:paraId="7B55CBD3" w14:textId="77777777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Ensure strong data security and privacy at every step.</w:t>
      </w:r>
    </w:p>
    <w:p w14:paraId="25795FCE" w14:textId="77777777" w:rsidR="00812167" w:rsidRPr="009C75BA" w:rsidRDefault="00000000">
      <w:pPr>
        <w:pStyle w:val="Heading1"/>
        <w:rPr>
          <w:color w:val="000000" w:themeColor="text1"/>
          <w:sz w:val="32"/>
          <w:szCs w:val="32"/>
        </w:rPr>
      </w:pPr>
      <w:r w:rsidRPr="009C75BA">
        <w:rPr>
          <w:color w:val="000000" w:themeColor="text1"/>
          <w:sz w:val="32"/>
          <w:szCs w:val="32"/>
        </w:rPr>
        <w:t>3. Project Team</w:t>
      </w:r>
    </w:p>
    <w:p w14:paraId="3C5D28F2" w14:textId="11D19D55" w:rsidR="00812167" w:rsidRPr="009C75BA" w:rsidRDefault="00000000" w:rsidP="009C75BA">
      <w:pPr>
        <w:pStyle w:val="ListBullet"/>
        <w:rPr>
          <w:sz w:val="28"/>
          <w:szCs w:val="28"/>
        </w:rPr>
      </w:pPr>
      <w:r w:rsidRPr="009C75BA">
        <w:rPr>
          <w:b/>
          <w:bCs/>
          <w:sz w:val="28"/>
          <w:szCs w:val="28"/>
        </w:rPr>
        <w:t>Jay Solanki</w:t>
      </w:r>
      <w:r w:rsidRPr="009C75BA">
        <w:rPr>
          <w:sz w:val="28"/>
          <w:szCs w:val="28"/>
        </w:rPr>
        <w:t xml:space="preserve"> – Project Manager</w:t>
      </w:r>
    </w:p>
    <w:p w14:paraId="5CF88DD9" w14:textId="757E27A0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b/>
          <w:bCs/>
          <w:sz w:val="28"/>
          <w:szCs w:val="28"/>
        </w:rPr>
        <w:t>Dhruv</w:t>
      </w:r>
      <w:r w:rsidRPr="009C75BA">
        <w:rPr>
          <w:sz w:val="28"/>
          <w:szCs w:val="28"/>
        </w:rPr>
        <w:t xml:space="preserve"> – Developer </w:t>
      </w:r>
    </w:p>
    <w:p w14:paraId="4666B80A" w14:textId="107937B9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b/>
          <w:bCs/>
          <w:sz w:val="28"/>
          <w:szCs w:val="28"/>
        </w:rPr>
        <w:t>Aryan</w:t>
      </w:r>
      <w:r w:rsidRPr="009C75BA">
        <w:rPr>
          <w:sz w:val="28"/>
          <w:szCs w:val="28"/>
        </w:rPr>
        <w:t xml:space="preserve"> – Developer </w:t>
      </w:r>
    </w:p>
    <w:p w14:paraId="6DAF3B49" w14:textId="60DFF153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b/>
          <w:bCs/>
          <w:sz w:val="28"/>
          <w:szCs w:val="28"/>
        </w:rPr>
        <w:t>Vipul</w:t>
      </w:r>
      <w:r w:rsidRPr="009C75BA">
        <w:rPr>
          <w:sz w:val="28"/>
          <w:szCs w:val="28"/>
        </w:rPr>
        <w:t xml:space="preserve"> </w:t>
      </w:r>
      <w:r w:rsidR="00964956" w:rsidRPr="009C75BA">
        <w:rPr>
          <w:sz w:val="28"/>
          <w:szCs w:val="28"/>
        </w:rPr>
        <w:t xml:space="preserve">– </w:t>
      </w:r>
      <w:r w:rsidR="00B402F1" w:rsidRPr="009C75BA">
        <w:rPr>
          <w:sz w:val="28"/>
          <w:szCs w:val="28"/>
        </w:rPr>
        <w:t>Developer</w:t>
      </w:r>
    </w:p>
    <w:p w14:paraId="76824FAF" w14:textId="1E43338D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lastRenderedPageBreak/>
        <w:t xml:space="preserve">Rudra – </w:t>
      </w:r>
      <w:r w:rsidR="00B402F1" w:rsidRPr="009C75BA">
        <w:rPr>
          <w:sz w:val="28"/>
          <w:szCs w:val="28"/>
        </w:rPr>
        <w:t>Developer</w:t>
      </w:r>
    </w:p>
    <w:p w14:paraId="0037E9A2" w14:textId="77777777" w:rsidR="00812167" w:rsidRPr="009C75BA" w:rsidRDefault="00000000">
      <w:pPr>
        <w:pStyle w:val="Heading1"/>
        <w:rPr>
          <w:color w:val="000000" w:themeColor="text1"/>
          <w:sz w:val="32"/>
          <w:szCs w:val="32"/>
        </w:rPr>
      </w:pPr>
      <w:r w:rsidRPr="009C75BA">
        <w:rPr>
          <w:color w:val="000000" w:themeColor="text1"/>
          <w:sz w:val="32"/>
          <w:szCs w:val="32"/>
        </w:rPr>
        <w:t>4. Deliverables</w:t>
      </w:r>
    </w:p>
    <w:p w14:paraId="7C0AA578" w14:textId="77777777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A fully functional AI-Driven Personal Finance Assistant mobile/web app</w:t>
      </w:r>
    </w:p>
    <w:p w14:paraId="3F7AE096" w14:textId="77777777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User registration &amp; login system</w:t>
      </w:r>
    </w:p>
    <w:p w14:paraId="6806A33F" w14:textId="77777777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Bank account linking and verification module</w:t>
      </w:r>
    </w:p>
    <w:p w14:paraId="61B19009" w14:textId="77777777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Transaction categorization with AI learning</w:t>
      </w:r>
    </w:p>
    <w:p w14:paraId="73EF958A" w14:textId="77777777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Budget and goal-setting interface</w:t>
      </w:r>
    </w:p>
    <w:p w14:paraId="4948BB08" w14:textId="77777777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Bill reminder and notification system</w:t>
      </w:r>
    </w:p>
    <w:p w14:paraId="063BEAF7" w14:textId="77777777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Financial insights dashboard</w:t>
      </w:r>
    </w:p>
    <w:p w14:paraId="43B1BD07" w14:textId="77777777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Data export functionality (PDF/Excel)</w:t>
      </w:r>
    </w:p>
    <w:p w14:paraId="14AD9155" w14:textId="77777777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Secure account locking and deletion features</w:t>
      </w:r>
    </w:p>
    <w:p w14:paraId="61AD30E9" w14:textId="77777777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Project documentation (SRS, Design Docs, User Manual)</w:t>
      </w:r>
    </w:p>
    <w:p w14:paraId="4C3A3BFA" w14:textId="77777777" w:rsidR="00812167" w:rsidRPr="009C75BA" w:rsidRDefault="00000000">
      <w:pPr>
        <w:pStyle w:val="Heading1"/>
        <w:rPr>
          <w:color w:val="000000" w:themeColor="text1"/>
          <w:sz w:val="32"/>
          <w:szCs w:val="32"/>
        </w:rPr>
      </w:pPr>
      <w:r w:rsidRPr="009C75BA">
        <w:rPr>
          <w:color w:val="000000" w:themeColor="text1"/>
          <w:sz w:val="32"/>
          <w:szCs w:val="32"/>
        </w:rPr>
        <w:t>5. Stakeholders</w:t>
      </w:r>
    </w:p>
    <w:p w14:paraId="72C9A313" w14:textId="77777777" w:rsidR="009C75BA" w:rsidRDefault="00000000" w:rsidP="009C75BA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Primary Stakeholders:</w:t>
      </w:r>
    </w:p>
    <w:p w14:paraId="16F6A43E" w14:textId="77777777" w:rsidR="009C75BA" w:rsidRDefault="00000000" w:rsidP="009C75BA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Registered Users (End Users of the App)</w:t>
      </w:r>
    </w:p>
    <w:p w14:paraId="28547660" w14:textId="767238B6" w:rsidR="00812167" w:rsidRPr="009C75BA" w:rsidRDefault="00000000" w:rsidP="009C75BA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Project Team</w:t>
      </w:r>
    </w:p>
    <w:p w14:paraId="612117BD" w14:textId="77777777" w:rsidR="009C75BA" w:rsidRDefault="00000000" w:rsidP="009C75BA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Secondary Stakeholders:</w:t>
      </w:r>
    </w:p>
    <w:p w14:paraId="45F68FDA" w14:textId="77777777" w:rsidR="009C75BA" w:rsidRDefault="00000000" w:rsidP="009C75BA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Financial Institutions (for bank account integration APIs)</w:t>
      </w:r>
    </w:p>
    <w:p w14:paraId="13FA4802" w14:textId="01F2ACA5" w:rsidR="00812167" w:rsidRPr="009C75BA" w:rsidRDefault="00000000" w:rsidP="009C75BA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Professors/Evaluators (Academic review purposes)</w:t>
      </w:r>
    </w:p>
    <w:p w14:paraId="28211661" w14:textId="2412D7EF" w:rsidR="009C75BA" w:rsidRDefault="009C75BA">
      <w:pPr>
        <w:pStyle w:val="Heading1"/>
        <w:rPr>
          <w:color w:val="000000" w:themeColor="text1"/>
          <w:sz w:val="32"/>
          <w:szCs w:val="32"/>
        </w:rPr>
      </w:pPr>
    </w:p>
    <w:p w14:paraId="588C2BE2" w14:textId="2B9FF027" w:rsidR="009C75BA" w:rsidRDefault="009C75BA">
      <w:pPr>
        <w:pStyle w:val="Heading1"/>
        <w:rPr>
          <w:color w:val="000000" w:themeColor="text1"/>
          <w:sz w:val="32"/>
          <w:szCs w:val="32"/>
        </w:rPr>
      </w:pPr>
    </w:p>
    <w:p w14:paraId="03ACAFDF" w14:textId="202F690B" w:rsidR="009C75BA" w:rsidRDefault="009C75BA">
      <w:pPr>
        <w:pStyle w:val="Heading1"/>
        <w:rPr>
          <w:color w:val="000000" w:themeColor="text1"/>
          <w:sz w:val="32"/>
          <w:szCs w:val="32"/>
        </w:rPr>
      </w:pPr>
    </w:p>
    <w:p w14:paraId="03A92343" w14:textId="3777EC25" w:rsidR="00812167" w:rsidRPr="009C75BA" w:rsidRDefault="00000000">
      <w:pPr>
        <w:pStyle w:val="Heading1"/>
        <w:rPr>
          <w:color w:val="000000" w:themeColor="text1"/>
          <w:sz w:val="32"/>
          <w:szCs w:val="32"/>
        </w:rPr>
      </w:pPr>
      <w:r w:rsidRPr="009C75BA">
        <w:rPr>
          <w:color w:val="000000" w:themeColor="text1"/>
          <w:sz w:val="32"/>
          <w:szCs w:val="32"/>
        </w:rPr>
        <w:t>6. 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12167" w14:paraId="4912F73C" w14:textId="77777777">
        <w:tc>
          <w:tcPr>
            <w:tcW w:w="4320" w:type="dxa"/>
          </w:tcPr>
          <w:p w14:paraId="0ABA6D1A" w14:textId="77777777" w:rsidR="00812167" w:rsidRPr="009C75BA" w:rsidRDefault="00000000" w:rsidP="009C75BA">
            <w:pPr>
              <w:jc w:val="center"/>
              <w:rPr>
                <w:b/>
                <w:bCs/>
                <w:sz w:val="28"/>
                <w:szCs w:val="28"/>
              </w:rPr>
            </w:pPr>
            <w:r w:rsidRPr="009C75BA">
              <w:rPr>
                <w:b/>
                <w:bCs/>
                <w:sz w:val="28"/>
                <w:szCs w:val="28"/>
              </w:rPr>
              <w:t>Month</w:t>
            </w:r>
          </w:p>
        </w:tc>
        <w:tc>
          <w:tcPr>
            <w:tcW w:w="4320" w:type="dxa"/>
          </w:tcPr>
          <w:p w14:paraId="2CF834EB" w14:textId="77777777" w:rsidR="00812167" w:rsidRPr="009C75BA" w:rsidRDefault="00000000" w:rsidP="009C75BA">
            <w:pPr>
              <w:jc w:val="center"/>
              <w:rPr>
                <w:b/>
                <w:bCs/>
                <w:sz w:val="28"/>
                <w:szCs w:val="28"/>
              </w:rPr>
            </w:pPr>
            <w:r w:rsidRPr="009C75BA">
              <w:rPr>
                <w:b/>
                <w:bCs/>
                <w:sz w:val="28"/>
                <w:szCs w:val="28"/>
              </w:rPr>
              <w:t>Activities</w:t>
            </w:r>
          </w:p>
        </w:tc>
      </w:tr>
      <w:tr w:rsidR="00812167" w14:paraId="0FACAB22" w14:textId="77777777">
        <w:tc>
          <w:tcPr>
            <w:tcW w:w="4320" w:type="dxa"/>
          </w:tcPr>
          <w:p w14:paraId="77A386CB" w14:textId="77777777" w:rsidR="00812167" w:rsidRPr="009C75BA" w:rsidRDefault="00000000" w:rsidP="009C75BA">
            <w:pPr>
              <w:jc w:val="center"/>
              <w:rPr>
                <w:sz w:val="28"/>
                <w:szCs w:val="28"/>
              </w:rPr>
            </w:pPr>
            <w:r w:rsidRPr="009C75BA">
              <w:rPr>
                <w:sz w:val="28"/>
                <w:szCs w:val="28"/>
              </w:rPr>
              <w:t>February</w:t>
            </w:r>
          </w:p>
        </w:tc>
        <w:tc>
          <w:tcPr>
            <w:tcW w:w="4320" w:type="dxa"/>
          </w:tcPr>
          <w:p w14:paraId="57771D52" w14:textId="55D5DEA0" w:rsidR="00812167" w:rsidRPr="009C75BA" w:rsidRDefault="00964956" w:rsidP="009C75BA">
            <w:pPr>
              <w:jc w:val="center"/>
              <w:rPr>
                <w:sz w:val="28"/>
                <w:szCs w:val="28"/>
              </w:rPr>
            </w:pPr>
            <w:r w:rsidRPr="009C75BA">
              <w:rPr>
                <w:sz w:val="28"/>
                <w:szCs w:val="28"/>
              </w:rPr>
              <w:t>Require gathering</w:t>
            </w:r>
            <w:r w:rsidR="00B402F1" w:rsidRPr="009C75BA">
              <w:rPr>
                <w:sz w:val="28"/>
                <w:szCs w:val="28"/>
              </w:rPr>
              <w:t>, Desires, User story</w:t>
            </w:r>
          </w:p>
        </w:tc>
      </w:tr>
      <w:tr w:rsidR="00812167" w14:paraId="1E271EC4" w14:textId="77777777">
        <w:tc>
          <w:tcPr>
            <w:tcW w:w="4320" w:type="dxa"/>
          </w:tcPr>
          <w:p w14:paraId="6E2DF0BF" w14:textId="77777777" w:rsidR="00812167" w:rsidRPr="009C75BA" w:rsidRDefault="00000000" w:rsidP="009C75BA">
            <w:pPr>
              <w:jc w:val="center"/>
              <w:rPr>
                <w:sz w:val="28"/>
                <w:szCs w:val="28"/>
              </w:rPr>
            </w:pPr>
            <w:r w:rsidRPr="009C75BA">
              <w:rPr>
                <w:sz w:val="28"/>
                <w:szCs w:val="28"/>
              </w:rPr>
              <w:t>March</w:t>
            </w:r>
          </w:p>
        </w:tc>
        <w:tc>
          <w:tcPr>
            <w:tcW w:w="4320" w:type="dxa"/>
          </w:tcPr>
          <w:p w14:paraId="7379AE78" w14:textId="7F613F04" w:rsidR="00812167" w:rsidRPr="009C75BA" w:rsidRDefault="00B402F1" w:rsidP="009C75BA">
            <w:pPr>
              <w:jc w:val="center"/>
              <w:rPr>
                <w:sz w:val="28"/>
                <w:szCs w:val="28"/>
              </w:rPr>
            </w:pPr>
            <w:r w:rsidRPr="009C75BA">
              <w:rPr>
                <w:sz w:val="28"/>
                <w:szCs w:val="28"/>
              </w:rPr>
              <w:t>All diagram</w:t>
            </w:r>
          </w:p>
        </w:tc>
      </w:tr>
      <w:tr w:rsidR="00812167" w14:paraId="4F8B6AF9" w14:textId="77777777">
        <w:tc>
          <w:tcPr>
            <w:tcW w:w="4320" w:type="dxa"/>
          </w:tcPr>
          <w:p w14:paraId="5DD411B4" w14:textId="77777777" w:rsidR="00812167" w:rsidRPr="009C75BA" w:rsidRDefault="00000000" w:rsidP="009C75BA">
            <w:pPr>
              <w:jc w:val="center"/>
              <w:rPr>
                <w:sz w:val="28"/>
                <w:szCs w:val="28"/>
              </w:rPr>
            </w:pPr>
            <w:r w:rsidRPr="009C75BA">
              <w:rPr>
                <w:sz w:val="28"/>
                <w:szCs w:val="28"/>
              </w:rPr>
              <w:t>April</w:t>
            </w:r>
          </w:p>
        </w:tc>
        <w:tc>
          <w:tcPr>
            <w:tcW w:w="4320" w:type="dxa"/>
          </w:tcPr>
          <w:p w14:paraId="2CC22DBC" w14:textId="40D51B04" w:rsidR="00B402F1" w:rsidRPr="009C75BA" w:rsidRDefault="00B402F1" w:rsidP="009C75BA">
            <w:pPr>
              <w:jc w:val="center"/>
              <w:rPr>
                <w:sz w:val="28"/>
                <w:szCs w:val="28"/>
              </w:rPr>
            </w:pPr>
            <w:r w:rsidRPr="009C75BA">
              <w:rPr>
                <w:sz w:val="28"/>
                <w:szCs w:val="28"/>
              </w:rPr>
              <w:t xml:space="preserve">SRS, Project Plan, Module &amp; feature Plan, Risk Mitigration, Data </w:t>
            </w:r>
            <w:proofErr w:type="gramStart"/>
            <w:r w:rsidRPr="009C75BA">
              <w:rPr>
                <w:sz w:val="28"/>
                <w:szCs w:val="28"/>
              </w:rPr>
              <w:t>definition,  System</w:t>
            </w:r>
            <w:proofErr w:type="gramEnd"/>
            <w:r w:rsidRPr="009C75BA">
              <w:rPr>
                <w:sz w:val="28"/>
                <w:szCs w:val="28"/>
              </w:rPr>
              <w:t xml:space="preserve"> Architecture Plan</w:t>
            </w:r>
          </w:p>
          <w:p w14:paraId="2BB811B1" w14:textId="30614B0E" w:rsidR="00812167" w:rsidRPr="009C75BA" w:rsidRDefault="00812167" w:rsidP="009C75B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293AAB9" w14:textId="77777777" w:rsidR="00812167" w:rsidRPr="009C75BA" w:rsidRDefault="00000000">
      <w:pPr>
        <w:pStyle w:val="Heading1"/>
        <w:rPr>
          <w:color w:val="000000" w:themeColor="text1"/>
          <w:sz w:val="32"/>
          <w:szCs w:val="32"/>
        </w:rPr>
      </w:pPr>
      <w:r w:rsidRPr="009C75BA">
        <w:rPr>
          <w:color w:val="000000" w:themeColor="text1"/>
          <w:sz w:val="32"/>
          <w:szCs w:val="32"/>
        </w:rPr>
        <w:t>7. Assumptions</w:t>
      </w:r>
    </w:p>
    <w:p w14:paraId="660953FF" w14:textId="77777777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Users will have internet access and a device (mobile or PC) to access the app.</w:t>
      </w:r>
    </w:p>
    <w:p w14:paraId="0EE840D8" w14:textId="77777777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Bank APIs will be available and functional for secure account linking.</w:t>
      </w:r>
    </w:p>
    <w:p w14:paraId="7F0C64D3" w14:textId="77777777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Users will provide accurate financial information.</w:t>
      </w:r>
    </w:p>
    <w:p w14:paraId="1984E200" w14:textId="77777777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The AI system will improve over time based on user behavior and corrections.</w:t>
      </w:r>
    </w:p>
    <w:p w14:paraId="19DECA7B" w14:textId="77777777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All team members will contribute actively and meet project deadlines.</w:t>
      </w:r>
    </w:p>
    <w:p w14:paraId="130A982B" w14:textId="77777777" w:rsidR="00812167" w:rsidRPr="009C75BA" w:rsidRDefault="00000000">
      <w:pPr>
        <w:pStyle w:val="ListBullet"/>
        <w:rPr>
          <w:sz w:val="28"/>
          <w:szCs w:val="28"/>
        </w:rPr>
      </w:pPr>
      <w:r w:rsidRPr="009C75BA">
        <w:rPr>
          <w:sz w:val="28"/>
          <w:szCs w:val="28"/>
        </w:rPr>
        <w:t>App will comply with general data privacy and security regulations.</w:t>
      </w:r>
    </w:p>
    <w:sectPr w:rsidR="00812167" w:rsidRPr="009C75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4856794">
    <w:abstractNumId w:val="8"/>
  </w:num>
  <w:num w:numId="2" w16cid:durableId="1885092173">
    <w:abstractNumId w:val="6"/>
  </w:num>
  <w:num w:numId="3" w16cid:durableId="224265644">
    <w:abstractNumId w:val="5"/>
  </w:num>
  <w:num w:numId="4" w16cid:durableId="1415202207">
    <w:abstractNumId w:val="4"/>
  </w:num>
  <w:num w:numId="5" w16cid:durableId="425077158">
    <w:abstractNumId w:val="7"/>
  </w:num>
  <w:num w:numId="6" w16cid:durableId="1840657030">
    <w:abstractNumId w:val="3"/>
  </w:num>
  <w:num w:numId="7" w16cid:durableId="798181603">
    <w:abstractNumId w:val="2"/>
  </w:num>
  <w:num w:numId="8" w16cid:durableId="581186636">
    <w:abstractNumId w:val="1"/>
  </w:num>
  <w:num w:numId="9" w16cid:durableId="132508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12167"/>
    <w:rsid w:val="00964956"/>
    <w:rsid w:val="009C75BA"/>
    <w:rsid w:val="00AA1D8D"/>
    <w:rsid w:val="00AF15E6"/>
    <w:rsid w:val="00B402F1"/>
    <w:rsid w:val="00B47730"/>
    <w:rsid w:val="00C31D5A"/>
    <w:rsid w:val="00CB0664"/>
    <w:rsid w:val="00E700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752C4"/>
  <w14:defaultImageDpi w14:val="300"/>
  <w15:docId w15:val="{D7FFD8AA-1F2D-4E11-8239-D1847AD1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Dhruv Gohil</cp:lastModifiedBy>
  <cp:revision>2</cp:revision>
  <dcterms:created xsi:type="dcterms:W3CDTF">2025-04-19T16:51:00Z</dcterms:created>
  <dcterms:modified xsi:type="dcterms:W3CDTF">2025-04-19T16:51:00Z</dcterms:modified>
  <cp:category/>
</cp:coreProperties>
</file>